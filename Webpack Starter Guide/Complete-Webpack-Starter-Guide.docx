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Complete Webpack Starter Guide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 xml:space="preserve">This article is a beginners guide to webpack. It contains a list of things you should know when thinking of starting a new javascript application. </w:t>
      </w:r>
      <w:r>
        <w:rPr>
          <w:rFonts w:ascii="Cambria" w:hAnsi="Cambria"/>
          <w:b w:val="false"/>
          <w:i/>
          <w:color w:val="000000"/>
          <w:sz w:val="22"/>
        </w:rPr>
        <w:t>It is basically a list of things I wish I knew before starting with webpack.</w:t>
      </w:r>
      <w:r>
        <w:rPr>
          <w:rFonts w:ascii="Cambria" w:hAnsi="Cambria"/>
          <w:b w:val="false"/>
          <w:i/>
          <w:color w:val="000000"/>
          <w:sz w:val="22"/>
        </w:rPr>
        <w:t> 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 xml:space="preserve">You can find the finished code for this article on my github page </w:t>
      </w:r>
      <w:hyperlink r:id="rId5">
        <w:r>
          <w:rPr>
            <w:rFonts w:ascii="Cambria" w:hAnsi="Cambria"/>
            <w:b w:val="false"/>
            <w:i/>
            <w:color w:val="0000ff"/>
            <w:sz w:val="22"/>
            <w:u w:val="single"/>
          </w:rPr>
          <w:t>@Dsaint109 </w:t>
        </w:r>
      </w:hyperlink>
      <w:hyperlink r:id="rId6">
        <w:r>
          <w:rPr>
            <w:rFonts w:ascii="Cambria" w:hAnsi="Cambria"/>
            <w:b w:val="false"/>
            <w:i/>
            <w:color w:val="0000ff"/>
            <w:sz w:val="22"/>
            <w:u w:val="single"/>
          </w:rPr>
          <w:t>https://github.com/Dsaint109/webpack-project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29043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 modern web development, there is a swarm of cool tools and packages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modules) you can include into your project to have access to some advanced features without having to reinvent the wheel. With </w:t>
      </w:r>
      <w:r>
        <w:rPr>
          <w:rFonts w:ascii="Cambria" w:hAnsi="Cambria"/>
          <w:b/>
          <w:i w:val="false"/>
          <w:color w:val="000000"/>
          <w:sz w:val="22"/>
        </w:rPr>
        <w:t>npm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 w:val="false"/>
          <w:color w:val="000000"/>
          <w:sz w:val="22"/>
        </w:rPr>
        <w:t>(</w:t>
      </w:r>
      <w:r>
        <w:rPr>
          <w:rFonts w:ascii="Cambria" w:hAnsi="Cambria"/>
          <w:b/>
          <w:i w:val="false"/>
          <w:color w:val="000000"/>
          <w:sz w:val="22"/>
        </w:rPr>
        <w:t>Node Package Manager)</w:t>
      </w:r>
      <w:r>
        <w:rPr>
          <w:rFonts w:ascii="Cambria" w:hAnsi="Cambria"/>
          <w:b w:val="false"/>
          <w:i w:val="false"/>
          <w:color w:val="000000"/>
          <w:sz w:val="22"/>
        </w:rPr>
        <w:t>,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you have the power to include any package into your project.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With great power comes great responsibility. When including multiple packages and modules, it is very important to have a tool that handles the bundling, minification and other really important logics of packages and modules.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So what is webpack? Webpack is a module bundler.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Table of Content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Requirements and Installation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Hello World!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Webpack Dev Server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Style Loaders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Babel + ES2015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File + Image Loaders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Add Bootstrap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Extras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Requirements and Installation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So we begin our adventure into module bundling with webpack, but first things first we need to do the basic installation.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 get started, you should have these: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Node js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you can download it from the official site </w:t>
      </w: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here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)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Basic Javascript knowledge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Any text editor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hyperlink r:id="rId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Sublime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Rules!!)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Create a new project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 start by creating a new javascript project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obviously). Using npm we can initialise the present working directory for our project as a javascript project. This is done by running this command in your terminal: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init 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Note:</w:t>
      </w:r>
      <w:r>
        <w:rPr>
          <w:rFonts w:ascii="Cambria" w:hAnsi="Cambria"/>
          <w:b w:val="false"/>
          <w:i/>
          <w:color w:val="000000"/>
          <w:sz w:val="22"/>
        </w:rPr>
        <w:t xml:space="preserve"> This should be done when your terminal is cd’ into the directory of your project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Then follow the instructions based on your preference.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Installing Webpack Globally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Since we would be using webpack alot, it would be preferable to install the necessary packages globally. The packages we would be installing globally are </w:t>
      </w:r>
      <w:r>
        <w:rPr>
          <w:rFonts w:ascii="Cambria" w:hAnsi="Cambria"/>
          <w:b w:val="false"/>
          <w:i w:val="false"/>
          <w:color w:val="000000"/>
          <w:sz w:val="22"/>
        </w:rPr>
        <w:t>webpack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, </w:t>
      </w:r>
      <w:r>
        <w:rPr>
          <w:rFonts w:ascii="Cambria" w:hAnsi="Cambria"/>
          <w:b w:val="false"/>
          <w:i w:val="false"/>
          <w:color w:val="000000"/>
          <w:sz w:val="22"/>
        </w:rPr>
        <w:t>webpack-dev-server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and </w:t>
      </w:r>
      <w:r>
        <w:rPr>
          <w:rFonts w:ascii="Cambria" w:hAnsi="Cambria"/>
          <w:b w:val="false"/>
          <w:i w:val="false"/>
          <w:color w:val="000000"/>
          <w:sz w:val="22"/>
        </w:rPr>
        <w:t>webpack-cli</w:t>
      </w:r>
      <w:r>
        <w:rPr>
          <w:rFonts w:ascii="Cambria" w:hAnsi="Cambria"/>
          <w:b w:val="false"/>
          <w:i w:val="false"/>
          <w:color w:val="000000"/>
          <w:sz w:val="22"/>
        </w:rPr>
        <w:t>. This packages are required to ensure we get the most out of webpack.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 do this we just need to run this command: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npm install -g webpack webpack-dev-server webpack-cli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Hello, World! in webpack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Don’t you just love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Hello, world”s? It makes everything so much better. We are going code the most basic of builds in this section.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 the root directory of our project we are going to create a new file </w:t>
      </w:r>
      <w:r>
        <w:rPr>
          <w:rFonts w:ascii="Cambria" w:hAnsi="Cambria"/>
          <w:b w:val="false"/>
          <w:i w:val="false"/>
          <w:color w:val="000000"/>
          <w:sz w:val="22"/>
        </w:rPr>
        <w:t>webpack.config.js</w:t>
      </w:r>
      <w:r>
        <w:rPr>
          <w:rFonts w:ascii="Cambria" w:hAnsi="Cambria"/>
          <w:b w:val="false"/>
          <w:i w:val="false"/>
          <w:color w:val="000000"/>
          <w:sz w:val="22"/>
        </w:rPr>
        <w:t>, It is from this file we get to configure webpack. We are also going to create some extra folders and files…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webpack-project-folder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  </w:t>
      </w:r>
      <w:r>
        <w:rPr>
          <w:rFonts w:ascii="Consolas" w:hAnsi="Consolas"/>
          <w:b w:val="false"/>
          <w:i w:val="false"/>
          <w:color w:val="000000"/>
          <w:sz w:val="22"/>
        </w:rPr>
        <w:t>| dist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    | index.html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| src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  </w:t>
      </w:r>
      <w:r>
        <w:rPr>
          <w:rFonts w:ascii="Consolas" w:hAnsi="Consolas"/>
          <w:b w:val="false"/>
          <w:i w:val="false"/>
          <w:color w:val="000000"/>
          <w:sz w:val="22"/>
        </w:rPr>
        <w:t>    | index.js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package.json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  webpack.config.js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Our project should look like the structure displayed above.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 xml:space="preserve">So we configure the basics of how we want our modules to be bundled in the </w:t>
      </w:r>
      <w:r>
        <w:rPr>
          <w:rFonts w:ascii="Cambria" w:hAnsi="Cambria"/>
          <w:b w:val="false"/>
          <w:i/>
          <w:color w:val="000000"/>
          <w:sz w:val="22"/>
        </w:rPr>
        <w:t>webpack.config.js</w:t>
      </w:r>
      <w:r>
        <w:rPr>
          <w:rFonts w:ascii="Cambria" w:hAnsi="Cambria"/>
          <w:b w:val="false"/>
          <w:i/>
          <w:color w:val="000000"/>
          <w:sz w:val="22"/>
        </w:rPr>
        <w:t xml:space="preserve"> file.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We add this snippet of code to our </w:t>
      </w:r>
      <w:r>
        <w:rPr>
          <w:rFonts w:ascii="Cambria" w:hAnsi="Cambria"/>
          <w:b w:val="false"/>
          <w:i w:val="false"/>
          <w:color w:val="000000"/>
          <w:sz w:val="22"/>
        </w:rPr>
        <w:t>webpack.config.js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to configure the behaviour of the module bundler.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path = require('path')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const config =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entry: './src/index.js',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output: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path: path.resolve(__dirname, 'dist'),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 filename: 'app.bundle.js'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}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module.exports = config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So what we are doing here is, 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We specify the entry point of our application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/>
          <w:color w:val="000000"/>
          <w:sz w:val="22"/>
        </w:rPr>
        <w:t>(</w:t>
      </w:r>
      <w:r>
        <w:rPr>
          <w:rFonts w:ascii="Cambria" w:hAnsi="Cambria"/>
          <w:b/>
          <w:i/>
          <w:color w:val="000000"/>
          <w:sz w:val="22"/>
        </w:rPr>
        <w:t>line 4)</w:t>
      </w:r>
      <w:r>
        <w:rPr>
          <w:rFonts w:ascii="Cambria" w:hAnsi="Cambria"/>
          <w:b/>
          <w:i w:val="false"/>
          <w:color w:val="000000"/>
          <w:sz w:val="22"/>
        </w:rPr>
        <w:t xml:space="preserve">: </w:t>
      </w:r>
      <w:r>
        <w:rPr>
          <w:rFonts w:ascii="Cambria" w:hAnsi="Cambria"/>
          <w:b w:val="false"/>
          <w:i w:val="false"/>
          <w:color w:val="000000"/>
          <w:sz w:val="22"/>
        </w:rPr>
        <w:t>This is where most of our javascript would be written. 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We set the directory of our out put to the dist folder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/>
          <w:color w:val="000000"/>
          <w:sz w:val="22"/>
        </w:rPr>
        <w:t>(</w:t>
      </w:r>
      <w:r>
        <w:rPr>
          <w:rFonts w:ascii="Cambria" w:hAnsi="Cambria"/>
          <w:b/>
          <w:i/>
          <w:color w:val="000000"/>
          <w:sz w:val="22"/>
        </w:rPr>
        <w:t>line 6)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We set the name of the output file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/>
          <w:color w:val="000000"/>
          <w:sz w:val="22"/>
        </w:rPr>
        <w:t>(</w:t>
      </w:r>
      <w:r>
        <w:rPr>
          <w:rFonts w:ascii="Cambria" w:hAnsi="Cambria"/>
          <w:b/>
          <w:i/>
          <w:color w:val="000000"/>
          <w:sz w:val="22"/>
        </w:rPr>
        <w:t>line 7)</w:t>
      </w:r>
      <w:r>
        <w:rPr>
          <w:rFonts w:ascii="Cambria" w:hAnsi="Cambria"/>
          <w:b/>
          <w:i w:val="false"/>
          <w:color w:val="000000"/>
          <w:sz w:val="22"/>
        </w:rPr>
        <w:t> 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We export our configurations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/>
          <w:color w:val="000000"/>
          <w:sz w:val="22"/>
        </w:rPr>
        <w:t>(</w:t>
      </w:r>
      <w:r>
        <w:rPr>
          <w:rFonts w:ascii="Cambria" w:hAnsi="Cambria"/>
          <w:b/>
          <w:i/>
          <w:color w:val="000000"/>
          <w:sz w:val="22"/>
        </w:rPr>
        <w:t>line 11)</w:t>
      </w:r>
      <w:r>
        <w:rPr>
          <w:rFonts w:ascii="Cambria" w:hAnsi="Cambria"/>
          <w:b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 our </w:t>
      </w:r>
      <w:r>
        <w:rPr>
          <w:rFonts w:ascii="Cambria" w:hAnsi="Cambria"/>
          <w:b w:val="false"/>
          <w:i w:val="false"/>
          <w:color w:val="000000"/>
          <w:sz w:val="22"/>
        </w:rPr>
        <w:t>dist/index.html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 we should also add this lines of code.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&lt;!DOCTYPE html&gt;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&lt;html&gt;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&lt;head&gt;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&lt;meta charset="UTF-8"&gt;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&lt;title&gt;Hello, World fam&lt;/title&gt;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&lt;/head&gt;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&lt;body&gt;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&lt;div id="root"&gt;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  &lt;h1&gt;Hello, World&lt;/h1&gt;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&lt;/div&gt;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&lt;script type="text/javascript" src="app.bundle.js"&gt;&lt;/script&gt;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&lt;/body&gt;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&lt;/html&gt;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Then in our </w:t>
      </w:r>
      <w:r>
        <w:rPr>
          <w:rFonts w:ascii="Cambria" w:hAnsi="Cambria"/>
          <w:b w:val="false"/>
          <w:i w:val="false"/>
          <w:color w:val="000000"/>
          <w:sz w:val="22"/>
        </w:rPr>
        <w:t>src/index.js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console.log('Hello, World!')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And finally, in our </w:t>
      </w:r>
      <w:r>
        <w:rPr>
          <w:rFonts w:ascii="Cambria" w:hAnsi="Cambria"/>
          <w:b w:val="false"/>
          <w:i w:val="false"/>
          <w:color w:val="000000"/>
          <w:sz w:val="22"/>
        </w:rPr>
        <w:t>package.json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we are going to add a script to the scripts object.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"scripts": 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"start:dev": "webpack-dev-server",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"prod": "webpack -p"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What this does is, it specifies the command we are going to use to in the terminal to launch our project in development mode or in production mode.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So to run our beautiful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Hello , World” webpack application, we go to the terminal and type this command.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npm run start:dev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Then you should be  able to access you site on localhost:8080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github.com/Dsaint109" Type="http://schemas.openxmlformats.org/officeDocument/2006/relationships/hyperlink" Id="rId5"/>
    <Relationship TargetMode="External" Target="https://github.com/Dsaint109/webpack-project" Type="http://schemas.openxmlformats.org/officeDocument/2006/relationships/hyperlink" Id="rId6"/>
    <Relationship Target="media/document_image_rId7.png" Type="http://schemas.openxmlformats.org/officeDocument/2006/relationships/image" Id="rId7"/>
    <Relationship TargetMode="External" Target="https://nodejs.org/en/" Type="http://schemas.openxmlformats.org/officeDocument/2006/relationships/hyperlink" Id="rId8"/>
    <Relationship TargetMode="External" Target="https://www.sublimetext.com/3" Type="http://schemas.openxmlformats.org/officeDocument/2006/relationships/hyperlink" Id="rId9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